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of the first widely accepted controversial video games was developer Exidy's 1976 title Death Race, in which players controlled cars that ran over pixelated representations of 'gremlins'.,0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