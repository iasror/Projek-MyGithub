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2009, the issue of race emerged with the release of Resident Evil 5, which has the player kill numerous African enemies, resulting in arguments from both sides of the issue.,0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