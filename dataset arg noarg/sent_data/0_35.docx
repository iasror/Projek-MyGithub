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Lt. Col. David Grossman, a former West Point psychology professor, has written several books that pertain to the subject of violence in the media, including On Killing and Stop Teaching Our Kids to Kill.,0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