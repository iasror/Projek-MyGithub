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date, video game training appears to be one of the more interesting and promising means to improve perceptual, attentional, and cognitive abilities.,0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