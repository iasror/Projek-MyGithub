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Almost no North American video games display full frontal nudity.,0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