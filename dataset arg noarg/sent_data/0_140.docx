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Long time video game opponent and former attorney Jack Thompson encouraged the father of victim JoLynn Mishne to pass a note to the judge that said 'the attorneys had better tell the jury about the violent video game that trained this kid [and] showed him how to kill our daughter, JoLynn.,0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