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Supporters of Resident Evil 5 argued however that to censor the portrayal of black antagonists was discrimination in itself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