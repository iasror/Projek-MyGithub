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If they don't, I will.,0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