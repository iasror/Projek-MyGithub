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False reports initially claimed that Seung-Hui Cho, the killer in the 2007 Virginia Tech massacre was an avid Counter-Strike player.,0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