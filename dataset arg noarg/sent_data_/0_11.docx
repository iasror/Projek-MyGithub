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Directed to all government contracting agencies, President John F. Kennedy's Executive Order 10925 mandated "affirmative action to ensure that applicants are employed, and that employees are treated during employment, without regard to their race, creed, color, or national origin.;0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