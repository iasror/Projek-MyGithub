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America's poor is disproportionately made up of people of color, so class-based affirmative action would disproportionately help people of color.;0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