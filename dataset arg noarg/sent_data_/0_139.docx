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Whites were three times, Hispanics six times, and blacks more than 15 times as likely to be accepted at a US university as Asian-Americans.;0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