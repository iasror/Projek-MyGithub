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black Harvard student born in the South Bronx to a family that has been in the United States for multiple generations said that there were so few Harvard students from the historic African American community that they took to calling themselves "the descendants" (i.e., descendants of American slaves).;0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