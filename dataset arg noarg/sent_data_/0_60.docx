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1979 - U.S. Executive Order 12138[REF] Issued by President Carter, this executive order created a National Women's Business Enterprise Policy and required government agencies to take affirmative action in support of women's business enterprises.;0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