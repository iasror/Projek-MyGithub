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eliminate two of its key components would undermine the purpose of the entire system.;0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