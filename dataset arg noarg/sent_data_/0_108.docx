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test gave 17 whites and two Hispanics the possibility of immediate promotion.;0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