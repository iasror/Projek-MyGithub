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2006, Jian Li, a Chinese undergraduate at Yale University, filed a civil rights complaint with the Office for Civil Rights against Princeton University, claiming that his race played a role in their decision to reject his application for admission, and seeking the suspension of federal financial assistance to the university until it "discontinues discrimination against Asian-Americans in all forms" by eliminating race and legacy preferences.;0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