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were approximately 34 black police officers on the Oakland Police department.;0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