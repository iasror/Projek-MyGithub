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"[REF] Prop 209 was controversial because it was promoted as civil rights legislation, although it was essentially a ban on affirmative action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