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were no black females among them.;0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