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believe, among other things, that affirmative action devalues the accomplishments of people who belong to a group it's supposed to help, therefore making affirmative action counter-productive.;1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