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1974 - DeFunis v. Odegaard [REF] 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