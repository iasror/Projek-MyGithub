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U.S., a prominent form of affirmative action centers on access to education, particularly admission to universities and other forms of higher education.;0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