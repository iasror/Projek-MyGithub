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1976, a group of Italian-American professors at City University of New York asked to be added as an affirmative action category for promotion and hiring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