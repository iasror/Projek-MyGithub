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1954 - Brown v. Board of Education The NAACP filed on behalf of a black student, Linda Brown, who was transported out of her white neighborhood to attend a black school in Topeka, Kansas.;0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