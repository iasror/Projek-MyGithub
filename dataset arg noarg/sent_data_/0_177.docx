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majority of black students at Harvard were West Indian and African immigrants or their children, with some others coming from biracial couples.;0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