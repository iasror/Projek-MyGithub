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conducted at the University of Chicago in 2003 found that people with "black-sounding" names such as Lakisha and Jamal are 50 percent less likely to be interviewed for a job compared to people with "white-sounding" names such as Emily or Greg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