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Li's extracurriculars were described as "not all that outstanding"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