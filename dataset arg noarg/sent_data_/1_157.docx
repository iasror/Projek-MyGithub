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also believes it creates "a cult of victimization" and implies blacks require "special treatment in order to succeed".;1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