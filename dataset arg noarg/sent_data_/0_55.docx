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1973 - Section 501 of the Rehabilitation Act of 1973 Section 717 of Title VII of the Civil Rights Act of 1964 and Section 501 of the Rehabilitation Act of 1973 require all United States Federal Agencies to implement affirmative employment opportunity programs for all federal employees.;0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