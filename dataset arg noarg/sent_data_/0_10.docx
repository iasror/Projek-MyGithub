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specific term was first used to describe US government policy in 1961.;0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