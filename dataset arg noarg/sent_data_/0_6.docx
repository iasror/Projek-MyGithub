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is a subject of controversy.;0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