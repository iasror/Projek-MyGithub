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At this time, the militant Black Panther Party had formed in part due to police brutality at the hands of Oakland's overwhelmingly white police force and the City of Oakland at the time was approaching an African American majority as well prompting the push for minority police officer recruitment [REF].;0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