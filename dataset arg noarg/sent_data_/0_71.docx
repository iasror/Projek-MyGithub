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2009 - Ricci v. DeStefano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