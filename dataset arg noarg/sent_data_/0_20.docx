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After describing the specific historical context of American affirmative action, President Johnson outlined the basic social science view that supports such policies: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