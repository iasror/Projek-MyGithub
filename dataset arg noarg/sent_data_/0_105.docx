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2010 Arizona voters passed a constitutional ban on government-sponsored affirmative action known as Proposition 107 [REF].;0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