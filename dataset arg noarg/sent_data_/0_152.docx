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2006, nearly 60% of Michigan voters decided to ban affirmative action in university admissions.;0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