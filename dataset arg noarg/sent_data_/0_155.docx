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Conservative Supreme Court Justice Clarence Thomas, the only current black Justice, opposes affirmative action.;0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