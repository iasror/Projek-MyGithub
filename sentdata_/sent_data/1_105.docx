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psychological studies[REF] have shown a correlation between children playing violent video games and suffering psychological effects, although many other studies find no such link causation.,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