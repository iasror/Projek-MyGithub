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mother of Noah, Andrea Wilson, alleged that her son was stabbed to death because of an obsession with the Midway game Mortal Kombat.,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