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September 2007 in Ohio, 16-year-old Daniel Petric snuck out of his bedroom window to purchase the game Halo 3 against the orders of his father, a minister at New Life Assembly of God in Wellington, Ohio, U.S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