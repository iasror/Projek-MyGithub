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During heights of video game controversy he has been interviewed on the content of his books, and has repeatedly used the term 'murder simulator' to describe first-person shooter games.,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