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US Secret Service study found that only 12% of those involved in school shootings were attracted to violent video games, while 24% read violent books and 27% were attracted to violent films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