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Alcock was jailed for life and must serve at least 21 years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