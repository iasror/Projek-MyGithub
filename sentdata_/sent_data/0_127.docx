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character purportedly uses a finishing move which involves getting the opponent in a headlock and stabbing them in the chest.,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