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Prior to his death, he had spent 36 consecutive hours playing Warcraft III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