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Video game addiction is excessive or compulsive use of computer and video games that interferes with daily life.,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