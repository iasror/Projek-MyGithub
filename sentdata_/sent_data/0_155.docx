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2007, 22-year-old Alejandro Garcia from Texas shot dead his cousin after arguing over whose turn it was to play the game Scarface: The World Is Yours.,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