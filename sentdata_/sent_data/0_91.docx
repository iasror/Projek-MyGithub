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Such depiction of females in games reflects underlying social ideas of dominance of male over female and themes of masculinity.,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