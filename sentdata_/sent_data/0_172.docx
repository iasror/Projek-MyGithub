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June 2008, four teens allegedly obsessed with Grand Theft Auto IV went on a crime spree after being in New Hyde Park, New York.,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