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Another way in which the usage of video games might provide a benefit is in the relief of stress.,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