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said to have been imitating the moves taken from the game 'Mortal Kombat'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