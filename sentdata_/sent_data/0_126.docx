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alleged that Yancy S. was so obsessed with the game that he believed himself to be the character Cyrax.,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