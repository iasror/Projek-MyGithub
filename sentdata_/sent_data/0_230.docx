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400 of the 112th Congress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