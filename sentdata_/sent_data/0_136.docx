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Woolley's mother stated, 'I think the way the game is written is that when you first start playing it, it is fun, and you make great accomplishments.,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