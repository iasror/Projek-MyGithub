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may not be happy with that, but that's where the science is.,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