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[REF]Video game violence is not the primary contributor to societal violence, however, as there are many other factors at play [REF].,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