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researchers believe that while playing violent video games leads to violent actions, there are also biological influences that impact a person's choices.,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