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Females are usually constructed as visual objects who wait for male rescue and need to be protected, whereas men are portrayed with more power.,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