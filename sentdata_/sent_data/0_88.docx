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many games, male characters are portrayed as hard bodied, muscled men, and female characters are portrayed as soft bodied, nearly naked women with large breasts.,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