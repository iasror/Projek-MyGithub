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Official records show that violent crime rates have declined dramatically since the early 1990s in the USA, among both juveniles[REF] and adults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