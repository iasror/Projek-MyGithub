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two were allegedly obsessed with the video game Doom.,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