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Catalyst Model suggests that stress, coupled with antisocial personalities is most salient in the creation of aggression.,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