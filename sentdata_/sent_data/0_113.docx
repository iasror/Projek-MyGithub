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After conducting a two-year study of more than 1,200 Middle School children about their attitudes towards video games, Harvard Medical School researchers Lawrence Kutner and Cheryl Olson found that playing video games did not have a particularly negative effect on the researched group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