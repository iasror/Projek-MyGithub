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General Aggression Model (GAM) models video games as having an influence on people, proposing that a participant's thoughts, feelings and physical arousal can be affected by simulated violence.,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