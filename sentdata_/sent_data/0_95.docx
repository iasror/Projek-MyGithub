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some video games do not conform to traditional gender roles such as the male being dominant and the female being submissive.,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