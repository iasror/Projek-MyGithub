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Contrary to certain rumors, however, neither student had made a Doom level mimicking the school's layout, and there is no evidence the pair practiced the massacre in Doom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