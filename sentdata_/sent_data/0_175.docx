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police official said that the teen was trying to copy a similar act in the game.,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