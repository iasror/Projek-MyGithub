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February 27, 2004 in Leicester, UK, 17-year-old Warren Leblanc lured 14-year-old Stefan Pakeerah into a park and murdered him by stabbing him repeatedly with a claw hammer and knife.,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