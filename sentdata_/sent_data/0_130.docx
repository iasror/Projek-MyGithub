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April 20, 1999, 18-year-old Eric Harris and 17-year-old Dylan Klebold killed 12 students and a teacher in the Columbine High School massacre.,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