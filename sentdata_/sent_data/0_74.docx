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 someone with antisocial personality disorder has a greater risk of going out and shooting someone after playing hours of Grand Theft Auto or a game of a similar nature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