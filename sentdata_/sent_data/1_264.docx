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authors also suggest that video games have many healthy and positive aspects, for example they can be a safe outlet for aggression and frustration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