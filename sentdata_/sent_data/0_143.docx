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 June 7, 2003, 18-year-old American Devin Moore shot and killed two policemen and a dispatcher after grabbing one of the officers' weapons following an arrest for the possession of a stolen vehicle.,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