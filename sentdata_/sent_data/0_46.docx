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compared the effects of violent video games to those of smoking on lung cancer [REF][REF] This view has been challenged, however.,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