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April 9, 2011 in Alphen Aan Den Rijn, The Netherlands, 24-year-old Tristan van der Vlis opened fire in a shopping mall, releasing more than a hundred bullets with a semi-automatic rifle and a handgun, killing 6 people and wounding 17 others, after which he also killed himself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