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fact that the scene was left on the disc, and could be accessed by altering a few bytes of the game's code via a hex editor, prompted the Entertainment Software Rating Board (ESRB) to change the rating of San Andreas to 'Adults Only' on July 20, 2005.,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