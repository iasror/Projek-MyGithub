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But by then you're addicted, and you can't leave it.,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