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Video games have been studied for links to addiction and aggression.,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