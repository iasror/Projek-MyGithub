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adult demographic is the fastest-growing segment of the American video games market with 32% of adults playing video games,[REF] although critics have suggested that such statistics are often used to deflect from the fact that almost all American children are exposed to video games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