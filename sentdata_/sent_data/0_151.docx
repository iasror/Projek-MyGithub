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October 2004, a 41-year-old Chinese man named Qiu Chengwei stabbed 26-year-old Zhu Caoyuan to death over a dispute regarding the sale of a virtual weapon the two had jointly won in the game The Legend of Mir 3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