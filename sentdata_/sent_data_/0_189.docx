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Critics argue that class rank is more a measure of one's peers than of one's self.;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