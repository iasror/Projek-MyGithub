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1967, President Johnson amended a previous executive order on equal employment opportunity to expressly mention "discrimination on account of sex" as well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