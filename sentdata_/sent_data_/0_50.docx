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revised Philadelphia Plan was spearheaded by Labor Department official Arthur Fletcher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