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2000) :[REF] 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