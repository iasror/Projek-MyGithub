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"Nothing is more freighted with meaning for our own destiny than the revolution of the Negro American..In far too many ways American Negroes have been another nation: deprived of freedom, crippled by hatred, the doors of opportunity closed to hope..But freedom is not enough.;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