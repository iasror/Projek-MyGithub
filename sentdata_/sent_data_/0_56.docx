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EEOC Equal Employment Opportunity Management Directive 715 (MD 715) provides guidance as to how such programs are to be implemented.;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