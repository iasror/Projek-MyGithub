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11625,[REF] issued by President Nixon This order claims to build upon the Office of Minority Business Enterprise (MBE) established in 1969 by clarifying the Secretary of Commerce's authority to "(a) implement Federal policy in support of the minority business enterprise program, (b) provide additional technical and management assistance to disadvantaged businesses, (c) to assist in demonstration projects, and (d) to coordinate the participation of all Federal departments and agencies in an increased minority enterprise effort.";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