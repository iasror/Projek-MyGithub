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process took more than twenty years to complete.;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