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During a panel discussion at Harvard University's reunion for African American alumni during the 2003-04 academic year, two prominent black professors at the institution-Lani Guinier and Henry Louis Gates-pointed out an unintended effect of affirmative action policies at Harvard.;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