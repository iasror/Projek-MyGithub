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1866 - The Equal Protection Clause of the Fourteenth Amendment to the United States Constitution mandates that no state "deny to any person within its jurisdiction the equal protection of the laws.";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