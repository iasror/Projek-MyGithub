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(See, for example, Clarence Thomas' "My Grandfather's Son: A Memoir".);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