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Harris also created WADs for the game, and created a large mod named 'Tier' which he called his 'life's work'.,0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