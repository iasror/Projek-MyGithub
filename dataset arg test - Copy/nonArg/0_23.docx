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'[REF][REF][REF] One study did find an increase in reports of bullying, noting, 'Our research found that certain patterns of video game play were much more likely to be associated with these types of behavioral problems than with major violent crime such as school shootings [REF].,0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