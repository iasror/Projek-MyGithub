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On November 29, 2010 in South Philadelphia, Pennsylvania, 16-year-old boy Kendall Anderson bludgeoned his mother to death in her sleep with a claw hammer after she took away his PlayStation [REF].,0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