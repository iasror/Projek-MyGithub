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December 2007, 17-year-old Lamar Roberts and 16-year-old Heather Trujillo were accused of beating a seven-year-old girl to death.,0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