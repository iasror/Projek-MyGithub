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Senator Joe Lieberman conducted hearings during the 1990s regarding what he referred to as 'violent video games' which, in his opinion, included such games as Mortal Kombat.,0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