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But the impact was very small compared to other things.,0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