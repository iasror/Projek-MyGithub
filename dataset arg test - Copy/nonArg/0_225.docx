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January 7, 2009, Representative Joe Baca of California's 43rd District introduced H.R.,0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