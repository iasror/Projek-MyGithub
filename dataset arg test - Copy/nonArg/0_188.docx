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These models compete, attempting to explain how video games may or may not have effects on players.,0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