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Although not all video games contain such stereotypes, there are enough to make it a general trait.,0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