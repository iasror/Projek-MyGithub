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man was killed when his guild and a rival one challenged each other to a real-life brawl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