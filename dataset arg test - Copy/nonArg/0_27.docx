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Portrayals of violence allegedly became more realistic with time, and so politicians such as U.S.,0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