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first robbed a man, knocking his teeth out and then they stopped a woman driving a black BMW and stole her car and her cigarettes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