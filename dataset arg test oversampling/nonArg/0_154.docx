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August 2005, 28-year-old South Korean Lee Seung Seop died after playing StarCraft for 50 hours straight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