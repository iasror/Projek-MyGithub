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Sexual themes in video games are much less tolerated in the US than violent themes; the most well-known example of this is the Hot Coffee controversy.,0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