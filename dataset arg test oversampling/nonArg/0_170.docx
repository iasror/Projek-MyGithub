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police reports said that roommates of Cho had never seen him play any video games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