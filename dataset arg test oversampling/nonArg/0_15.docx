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half of the boys who were asked about their favorite game listed a game with an 'M' or 'AO' rating as their favorite, compared with 14% of girls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