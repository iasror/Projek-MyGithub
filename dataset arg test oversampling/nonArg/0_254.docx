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Nintendo advertises 'Big Brain Academy' as a game that 'trains your brain with a course load of mind-bending activities across five categories: think, memorize, analyze, compute, and identify'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