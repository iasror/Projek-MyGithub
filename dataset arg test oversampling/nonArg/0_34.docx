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in a shoot-out with the Haitian gang, the player's character uses phrases such as 'kill the Haitian dickheads', which highly incensed both Haitian and Cuban anti-defamation groups; after the Haitian-American Coalition threatened to sue, Rockstar removed the word 'Haitians' from this phrase in the game's subtitles.,0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