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then entered the living room of his house and shot both of them in the head, killing his mother and wounding his father.,0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