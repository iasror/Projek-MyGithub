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game could be accessed in the PC version via a mod, and through Action Replay codes in the PS2 and Xbox versions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