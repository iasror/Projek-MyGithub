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politicians and other people and organizations have considered video games effects on society, where the causative factor was not clear, 'there has been some fears specially from UK news service that hijackers may have used flight simulator software to practice flying jet planes, also, Beam Breakers removed all references to the World Trade Center already used in the game 1'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