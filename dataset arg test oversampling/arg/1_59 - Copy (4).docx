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study found no evidence violent games are psychologically harmful to minors.,1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