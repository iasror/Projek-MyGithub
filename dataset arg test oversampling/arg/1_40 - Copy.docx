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Analyses also showed that exposure to violent video games results in increased physiological arousal, aggression-related thoughts and feelings as well as decreased prosocial behavior.,1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