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recent large scale meta-anlysis-- examining 130 studies with over 130,000 subjects worldwide-- concluded that exposure to violent video games causes both short term and long term aggression in players and decreases empathy and prosocial behavior.,1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