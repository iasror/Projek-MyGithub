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most common criticisms of video games is that they increase the violent tendencies among youth [REF].,1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