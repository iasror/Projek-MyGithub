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when one combines all relevant empirical studies using meta-analytic techniques it shows that violent video games are significantly associated with: increased aggressive behavior, thoughts, and affect; increased physiological arousal; and decreased pro-social (helping) behavior.,1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