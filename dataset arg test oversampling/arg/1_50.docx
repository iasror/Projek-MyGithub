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studies reach the conclusion that violence in video games is not causally linked with aggressive tendencies.,1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