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first video game to attract political controversy for its 'addictive properties' was the 1978 arcade game Space Invaders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