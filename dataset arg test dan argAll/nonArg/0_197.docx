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"Princeton had initially waitlisted my application," Li said.;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