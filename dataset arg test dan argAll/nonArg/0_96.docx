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such example would be the protagonist Lara Croft in the Tomb Raider video game series, who is presented as a beautiful, clever, athletic, and brave English archaeologist-adventurer.,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