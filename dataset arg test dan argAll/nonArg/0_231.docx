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bill was once again passed onto the Subcommittee.,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