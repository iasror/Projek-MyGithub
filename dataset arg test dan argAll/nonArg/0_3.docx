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Examples of affirmative action offered by the United States Department of Labor include outreach campaigns, targeted recruitment, employee and management development, and employee support programs [REF].;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