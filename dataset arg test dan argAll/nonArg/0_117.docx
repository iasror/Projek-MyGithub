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similar outrage also occurred when it was revealed that 'Left 4 Dead 2', set in New Orleans, would include African-American zombies.,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