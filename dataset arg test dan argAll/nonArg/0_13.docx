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Four years later, President Lyndon B. Johnson elaborated on the importance of affirmative action to achieving true freedom for African Americans: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