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suggest people are not going to mistake fiction for reality.,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