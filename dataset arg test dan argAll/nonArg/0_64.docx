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1990 - Americans with Disabilities Act of 1990 People with disabilities as a group were more fully recognized as being protected by this act.;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