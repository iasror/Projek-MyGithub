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stated that only about a third of black Harvard undergraduates were from families in which all four grandparents were born into the African American community.;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