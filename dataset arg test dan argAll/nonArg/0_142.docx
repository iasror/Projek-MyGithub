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'[REF] Lynch later retracted his insanity plea, and his mother Jerrilyn Thomas commented, 'It has nothing to do with video games or Paxil, and my son's no murderer.,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