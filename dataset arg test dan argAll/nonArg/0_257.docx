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at University of Rochester suggest that playing video games that contain high levels of action can improve eyesight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