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Initiative 424 bars government from giving preferential treatment to people on the basis of ethnicity or gender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