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25, 2003, two American step brothers, Joshua and William Buckner, aged 14 and 16, respectively, used a rifle to fire at vehicles on Interstate 40 in Tennessee, killing a 45-year-old man and wounding a 19-year-old woman.,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