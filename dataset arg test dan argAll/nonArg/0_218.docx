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GTA San Andreas is the best selling game to ever receive the AO rating.,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