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But ability is not just the product of birth.;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