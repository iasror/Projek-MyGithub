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this view, admission is not an honor bestowed to reward superior merit but rather a way to advance the mission as each university defines it.;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