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 United States' first major applications of affirmative action, the Philadelphia Plan, was enacted by the Nixon administration in 1969.;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