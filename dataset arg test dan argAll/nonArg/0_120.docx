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study by Deirdre Bowen tested many of the arguments used by the anti-affirmative action camp.;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