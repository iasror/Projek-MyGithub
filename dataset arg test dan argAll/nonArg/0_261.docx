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[REF][REF][REF] 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