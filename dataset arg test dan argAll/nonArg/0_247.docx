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recent study found that girls 11-16 who played video games with their parents had better mental health and less aggressive behavior, with a stronger connection if they played age-appropriate games [REF].,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