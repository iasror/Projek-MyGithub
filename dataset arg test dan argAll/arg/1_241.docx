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is a study being conducted by Dr.Cheryl Olson and her team at Massachusetts General Hospital's (MGH) Center for Mental Health and Media and Harvard to prove that violent games help students deal with stress and aggression.,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