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had proved 'remarkably effective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