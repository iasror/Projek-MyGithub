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computer games cause violence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