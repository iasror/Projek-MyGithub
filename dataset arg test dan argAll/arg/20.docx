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violent video games can increase children's aggression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