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video games may increase mild forms of aggressive behavior in children and young adults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