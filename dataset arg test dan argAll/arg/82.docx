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policy itself is probably only partially responsible for the reduction in the total fertility rate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