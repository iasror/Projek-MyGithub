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population control was necessary for economic growth and improved living standards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