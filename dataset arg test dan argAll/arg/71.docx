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serious psychological problems have been attributed to desensitization to violence in video games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