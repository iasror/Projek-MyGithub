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population control can involve measures that improve people's lives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