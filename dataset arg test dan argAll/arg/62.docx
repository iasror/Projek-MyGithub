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correlations between violent gameplay and some common childhood problems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