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exposure to violent video games causes both short term and long term aggression in players and decreases empathy and prosocial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