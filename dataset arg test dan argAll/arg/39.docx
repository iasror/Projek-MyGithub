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children may imitate aggressive behaviors witnessed in media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