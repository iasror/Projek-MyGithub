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correlation between children playing violent video games and suffering psychological effects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