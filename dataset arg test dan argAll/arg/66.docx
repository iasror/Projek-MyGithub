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violence in games hardens children to unethical acts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