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Other biological theories of aggression and violence have specifically excluded video game and other media effects.,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