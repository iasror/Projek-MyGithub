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Research published in 2001 suggested that violent video games may increase mild forms of aggressive behavior in children and young adults.,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