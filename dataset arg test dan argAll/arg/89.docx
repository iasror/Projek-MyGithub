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one-child limit is too extreme. It violates nature's law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