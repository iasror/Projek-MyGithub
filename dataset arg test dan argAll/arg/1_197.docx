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Anderson and Bushman claim violent video games promote violent behavior, attitudes and beliefs by desensitizing an individual to aggression.,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