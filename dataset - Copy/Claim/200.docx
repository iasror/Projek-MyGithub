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countering the effects of a history of discrimination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