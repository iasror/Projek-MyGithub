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has undesirable side-effects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