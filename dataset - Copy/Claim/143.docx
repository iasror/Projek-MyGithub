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use of anabolic steroids is now banned by all major sporting bodies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