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the only sport where the intention is to inflict serious injury on your opponent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