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referee intervenes to avoid unnecessary damage or potential injury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