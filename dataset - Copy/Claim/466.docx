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countries must be prepared to allow Open borders for people fleeing conflict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