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some of the illegal immigrants' countries of origin humanitarian hardship exists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