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Betting on team sports has become an important service industry in many countries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