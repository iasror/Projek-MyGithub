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with no medical data to support these claimed health problems it is at best questionable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