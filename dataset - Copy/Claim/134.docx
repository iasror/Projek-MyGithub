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human rights of women include their right to have control over and decide freely and responsibly on matters related to their sexuality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