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monarchy remains a symbol of imperialism and colonialism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