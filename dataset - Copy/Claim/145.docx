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little danger from anabolica as they call it when the athletes are kept on strictly monitored programmes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