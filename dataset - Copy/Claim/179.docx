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Too much exercise can be harmful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