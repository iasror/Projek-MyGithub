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human beings are the ultimate resource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