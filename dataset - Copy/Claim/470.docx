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Only a fraction of all the illegal immigrants is actually eligible for this status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