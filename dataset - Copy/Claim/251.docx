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replaces old wrongs with new wrongs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