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monarchy had worked well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