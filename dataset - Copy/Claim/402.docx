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diversity brings progress and social cohesion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