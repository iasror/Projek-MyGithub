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high-payoffs have very low probability a house bias can quite easily be missed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