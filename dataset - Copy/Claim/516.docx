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Monarchy is gender-discriminative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