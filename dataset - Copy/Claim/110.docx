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policy is controversial both within and outside of China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