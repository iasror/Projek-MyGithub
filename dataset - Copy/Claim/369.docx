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makes available more ways of solving problems and responding to catastrophes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