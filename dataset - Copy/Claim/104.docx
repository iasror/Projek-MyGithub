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poverty and famine are caused by bad government and bad economic policies not by overpopulation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