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Acquire jobs which would have otherwise been available to native citizens suppressing wages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