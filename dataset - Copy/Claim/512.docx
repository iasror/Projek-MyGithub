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Monarchy contradicts democracy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