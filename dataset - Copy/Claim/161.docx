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former athletes suffer from health problems related to steroid consumption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