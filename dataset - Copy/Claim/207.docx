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impossible to favor somebody without discriminating against others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