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maintaining a privileged royal family diminishes a society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