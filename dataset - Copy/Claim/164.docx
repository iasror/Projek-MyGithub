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anybody should be free to put any substance they choose into their own bodies for any reason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