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encourages a feeling of dependency in many people who should instead have confidence in themselves and their fellow citizens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