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monarchs are not accountable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