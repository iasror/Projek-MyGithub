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skills can be learned from the gaming experience it builds practical and intellectual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