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athletes point to the already dangerous environment in sports like football and martial arts and wonder if there is a double standard where health concerns brought by the aggressive nature of these sports is viewed acceptable but not PEDs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