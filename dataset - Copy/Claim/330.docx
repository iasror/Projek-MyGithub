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and immigration led to adaptation problems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