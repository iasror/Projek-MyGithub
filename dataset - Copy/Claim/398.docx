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had reached the end of its useful life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