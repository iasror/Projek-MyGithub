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physicians advise against sports involving knockouts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