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pursuit of doping athletes has turned into a modern day witch-hunt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