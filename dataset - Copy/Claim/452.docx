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 gambling has been shown to cause dysfunctional families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