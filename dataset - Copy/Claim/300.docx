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amateur boxers professional boxers and Toughman fighters have died as the result of ring or training injuries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