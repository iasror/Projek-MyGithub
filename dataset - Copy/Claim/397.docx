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has shifted from tolerating multiple cultures to tolerating multiple value systems which can be hostile to liberalism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