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hereditary succession was outdated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