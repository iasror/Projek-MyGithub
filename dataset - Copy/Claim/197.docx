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school should be made to fit the child rather than the other way around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