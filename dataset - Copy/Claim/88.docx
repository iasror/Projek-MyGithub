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social problems and personality disorders in young people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