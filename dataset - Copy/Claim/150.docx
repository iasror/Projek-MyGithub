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sports organizations have banned the use of performance enhancing drugs and have very strict rules and consequences for people who are caught using them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