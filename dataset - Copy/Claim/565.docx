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unlike conventional weapons nuclear weapons successfully deter all-out war between states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