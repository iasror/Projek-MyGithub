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Headgear is not permitted in professional bouts and boxers are generally allowed to take much more damage before a fight is halted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