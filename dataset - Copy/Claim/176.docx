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Not everyone benefits equally from exercise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