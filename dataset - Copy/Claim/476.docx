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refugees (legally defined to be people who are persecuted in their original country and then enter another country seeking safety) should be exempted from immigration laws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