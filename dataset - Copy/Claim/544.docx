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serves the traditional role of embodying and representing the nation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