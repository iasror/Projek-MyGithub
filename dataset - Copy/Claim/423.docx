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debts build up people turn to other sources of money such as theft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