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monarchies are unfashionable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