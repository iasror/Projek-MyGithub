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moderate exercise has a beneficial effect on the human immune system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