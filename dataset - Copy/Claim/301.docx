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boxing an 'obscenity' that 'should not be sanctioned by any civilized society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