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source of checks and balances against elected politicians who might seek powers in excess of those conferred by their respective constitutions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