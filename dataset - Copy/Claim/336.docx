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Human beings are equal; cultures are not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