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devalues the accomplishments of people who belong to a group it's supposed to help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