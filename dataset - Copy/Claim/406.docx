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Catholic and Jewish traditions have even set aside days for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