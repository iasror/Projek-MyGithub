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regulation of online gambling is a better alternative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