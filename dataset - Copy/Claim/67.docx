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violent video gamesREF is related to increased aggressiveness in children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