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multicultural society could never be strong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