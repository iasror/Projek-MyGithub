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Internet gambling has become one of the most popular and lucrative business present on the Internet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