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reduction in the fertility rate and thus population growth has reduced the severity of problems that come with overpopulation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