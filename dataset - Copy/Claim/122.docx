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decrease in the human population would prevent a significant amount of man-made human suffering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