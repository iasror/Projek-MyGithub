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Exercise alone is a potential prevention method and/or treatment for mild forms of depression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