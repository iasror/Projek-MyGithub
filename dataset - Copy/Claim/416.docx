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gambling like any behavior which involves variation in brain chemistry can become a psychologically addictive and harmful behavior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