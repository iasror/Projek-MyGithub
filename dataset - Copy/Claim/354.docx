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to be dangerous to the West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