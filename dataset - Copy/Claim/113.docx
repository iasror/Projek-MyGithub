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lack of siblings has been blamed for a number of social 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