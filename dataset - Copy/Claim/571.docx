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spread of nuclear weapons could increase international stability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