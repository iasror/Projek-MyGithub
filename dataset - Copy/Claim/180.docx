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Inappropriate exercise can do more harm than good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