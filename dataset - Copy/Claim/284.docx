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rule changes have made certain kinds of boxing deaths far rarer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