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system of monarchy since antiquity has contrasted with forms of democracy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