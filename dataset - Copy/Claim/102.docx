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reduction of the population is a key to economic growth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