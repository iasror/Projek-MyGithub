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a wide range of health concerns for users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