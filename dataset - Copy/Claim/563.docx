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significance of nuclear weapons is purely to deter war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