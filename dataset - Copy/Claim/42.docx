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Various games have been accused of causing addiction and even violent behavior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