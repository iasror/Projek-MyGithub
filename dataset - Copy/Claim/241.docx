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aims 'to correct the effects of past and present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