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sedentary lifestyle plays a significant role in obesity 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