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fails to achieve its goals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