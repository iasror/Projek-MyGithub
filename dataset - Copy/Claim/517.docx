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monarchy demands deference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