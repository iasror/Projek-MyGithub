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parents may over-indulge their only child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