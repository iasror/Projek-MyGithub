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Provides a safeguard against government instability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