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 can't legislate morality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