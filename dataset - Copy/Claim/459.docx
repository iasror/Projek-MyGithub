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Gamblers themselves may suffer from depression and bankruptcy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