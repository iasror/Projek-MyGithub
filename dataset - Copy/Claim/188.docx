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people can improve their health via exercise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