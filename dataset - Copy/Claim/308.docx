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powerpunch can do a lot of damage to a boxer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