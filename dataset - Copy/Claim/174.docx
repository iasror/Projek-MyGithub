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strengthening the immune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