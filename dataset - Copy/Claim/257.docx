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creates 'a cult of victimization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