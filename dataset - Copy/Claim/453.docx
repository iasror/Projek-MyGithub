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Internet gambling is a growing problem for banks and credit card companies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