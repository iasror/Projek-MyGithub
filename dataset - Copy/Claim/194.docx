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P.E. actually increase test scores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