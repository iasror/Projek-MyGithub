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pathological gambling is an addiction similar to chemical addiction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