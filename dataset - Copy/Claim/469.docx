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Refugee populations consist of people who are terrified and are away from familiar surroundings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