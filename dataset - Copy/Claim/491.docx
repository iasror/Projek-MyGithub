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Can swamp a native population and replace its culture with their 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