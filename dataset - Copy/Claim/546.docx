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check against possible illegal action by politicians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