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allows people to truly express who they are within a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