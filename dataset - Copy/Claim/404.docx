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the common heritage of humanity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