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May overpopulate countries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