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gamblers persist in gambling even after repeated losses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