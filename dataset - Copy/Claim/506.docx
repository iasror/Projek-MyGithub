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monarchy is unfair and elitist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