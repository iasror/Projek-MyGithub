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larger population would mean more production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