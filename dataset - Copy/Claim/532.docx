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Provides a focal point for unity and tradition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