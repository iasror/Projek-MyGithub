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extremely dangerous side-effects are admitted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