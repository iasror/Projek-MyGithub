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fatalities are rare in heavyweight matches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