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full-scale nuclear war would result in the extinction of the human species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