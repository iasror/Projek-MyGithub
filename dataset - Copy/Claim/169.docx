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helps prevent the 'diseases of affluence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