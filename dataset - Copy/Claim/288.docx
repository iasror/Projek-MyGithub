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Repeated blows to the head are known to gradually cause permanent brain damage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