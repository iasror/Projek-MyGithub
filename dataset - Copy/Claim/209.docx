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devalues the accomplishments of all those who belong to groups it is intended to help therefore making affirmative action counterproductive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