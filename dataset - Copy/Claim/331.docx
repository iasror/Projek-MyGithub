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immigrants must always lose their own culture - that is the price of immigration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