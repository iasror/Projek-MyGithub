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using quotas displaces individuals that would normally be favored based on their individual achievements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