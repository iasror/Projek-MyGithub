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Pathological gambling is a common disorder that is associated with social costs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