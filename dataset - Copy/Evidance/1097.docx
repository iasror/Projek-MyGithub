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ATF agent John Dodson stated that he and other agents were ordered to observe the activities of gun smugglers but not to intervene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