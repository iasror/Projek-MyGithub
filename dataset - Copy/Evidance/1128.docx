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prominent atheists-such as Bertrand Russell, Christopher Hitchens, Daniel Dennett, Sam Harris, and Richard Dawkins-have criticized religions, citing harmful aspects of religious practices and doctrines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