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1970s, UNHCR refugee operations continued to spread around the globe, with the mass exodus of East Pakistanis to India shortly before the birth of Bangladesh. Adding to the woes in Asia was the Vietnam war, with millions fleeing the war-torn country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