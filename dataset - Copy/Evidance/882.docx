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earliest records of a lottery offering tickets for sale is the lottery organized by Roman Emperor Augustus Caesar. The funds were for repairs in the City of Rome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