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President of the United States George W. Bush, a former co-owner of the Texas Rangers, stated that 'we can jump to this conclusion: that steroids have sullied the 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