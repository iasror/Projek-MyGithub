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While recently MLB and the NHL decided to permanently ban athletes for a third offense, they have long been resistant to such measures, and random testing is in its infancy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