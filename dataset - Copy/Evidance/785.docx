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have been studies which show that the brain becomes more susceptible to damage after the 12th round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