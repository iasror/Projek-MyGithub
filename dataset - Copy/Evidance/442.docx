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Malthus argued that, 'Population, when unchecked, increases in a geometrical ratio. Subsistence increases only in an arithmetical ratio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