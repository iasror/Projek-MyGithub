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Religion has been used by some as justification for advocating racism. The Ku Klux Klan, Christian Identity movement, Mormon leaders, and some Post-Medieval Theologians have made claims that white people are closer to God than other races. Religious terrorist organizations such as the forenamed Ku Klux Klan, Kach and Kahane Chai and others also hold ostensibly racist views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