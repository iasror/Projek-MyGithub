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recorded signs of a lottery are keno slips from the Chinese Han Dynasty between 205 and 187 B.C. These lotteries are believed to have helped to finance major government projects like the Great Wall of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