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Agnostic thought, in the form of skepticism, emerged as a formal philosophical position in ancient Greece. Its proponents included Protagoras, Pyrrho, and Carneades [REF]. Such thinkers rejected the idea that certainty was possible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