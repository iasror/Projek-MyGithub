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Kreischa testing laboratory near Dresden passed into government control, which was reputed to make around 12,000 tests a year on East German athletes but without any being penalised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