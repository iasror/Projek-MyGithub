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U.S. granted asylum to more than 100,000 Vietnamese refugees during the Vietnam War.'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