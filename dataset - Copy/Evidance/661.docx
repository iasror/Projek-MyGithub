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American Civil Rights Institute's Ward Connerly stated, 'There is nothing positive, affirmative, or equal about 'affirmative action' programs that give preference to some groups based on race.'[REF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