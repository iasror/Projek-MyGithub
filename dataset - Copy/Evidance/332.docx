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Recent research has suggested that some violent video games may actually have a prosocial effect in some contexts, for example, team play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