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Buddhism, the problem of evil, or the related problem of dukkha, is one argument against a benevolent, omnipotent creator god, identifying such a notion as attachment to a false concept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