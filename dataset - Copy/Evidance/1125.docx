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E. V. Ramasami Naicker (Periyar), a prominent atheist leader of India, fought against Hinduism and Brahmins for discriminating and dividing people in the name of caste and religion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