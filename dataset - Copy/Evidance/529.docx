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2006 study of two pairs of identical twins, in which one twin used anabolic steroids and the other did not, found that in both cases the steroid-using twin exhibited high levels of aggressiveness, hostility, anxiety, and paranoid ideation not found in the 'control' twin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