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2000 the CDC estimated that more than 40% of the US population was sedentary, another 30% was active but not sufficiently and less than 30% had an adequate level of physical activity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