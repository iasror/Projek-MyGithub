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Hitchens claims that many religions endorse blood sacrifice, wherein innocent victims are killed or harmed to appease deities,[REF] specifically citing Judaism for its obsession with blood and sacrifice, particularly the goal of identifying and sacrificing of a pure red heifer (described in Numbers 19), the pursuit of which Hitchens characterizes as 'absurd', singling out the goal of raising a human child in a 'bubble' so as to 'be privileged to cut that heifer's throat'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