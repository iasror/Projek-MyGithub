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Enacted in 1970, Title X of the Public Health Service Act provides access to contraceptive services, supplies and information to those in need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