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link between physical health and exercise (or lack of it) was only discovered in 1949 and reported in 1953 by a team led by Jerry Morris [REF]. Dr. Morris noted that men of similar social class and occupation (bus conductors versus bus drivers) had markedly different rates of heart attacks, depending on the level of exercise they got: bus drivers had a sedentary occupation and a higher incidence of heart disease, while bus conductors were forced to move continually and had a lower incidence of heart disease [REF]. This link had not previously been noted and was later confirmed by other researchers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