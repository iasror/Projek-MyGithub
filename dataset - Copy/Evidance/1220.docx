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Beale also cites studies that conclude that religiousity correlates with better mental health and less likelihood of suicide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