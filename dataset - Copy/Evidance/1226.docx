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Studies by Keith Ward show that overall religion is a positive contributor to mental health,[REF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