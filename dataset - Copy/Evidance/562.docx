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Claus Offe and Ulrich Preuss, two theorists of the political culture of deliberative democracies argue that in its cultural production deliberative democracy requires 'an open-ended and continuous learning process in which the roles of both 'teacher' and 'curriculum' are missing. In other words, what is to be learned is a matter that we must settle in the process of learning itself.'[REF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