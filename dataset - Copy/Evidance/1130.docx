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According to Mikhail Bakunin, 'the idea of God implies the abdication of human reason and justice; it is the most decisive negation of human liberty, and necessarily ends in the enslavement of mankind, in theory and practice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