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Media effects theories in modern times originated with Bandura's social learning theory, which suggests that children may learn aggression from viewing others [REF]. Modeling of behavior was observed in Bandura's Bobo Doll experiments. Bandura showed children a video of a model beating up a Bobo doll and then put the children in a room with a Bobo doll to see if he/she would imitate the behavior previously seen on the video.   The findings of this experiment suggest that children tended to model the behavior they witnessed in the video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