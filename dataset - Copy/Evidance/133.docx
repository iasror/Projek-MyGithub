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authors disagree with the notion that suggests that the media can cause violence, they propose media cannot cause violence because humans have the ability to recognize what is wrong, and what is right. They suggest people are not going to mistake fiction for reality. Some people who criticize the proposed negative effects based their research are Terry Flew, Sal Humphreys, Martin Barker and Jonathan Freedman.  [REF][REF][REF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