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Voice of America cites critics who argue that it contributes to forced abortions, human rights violations, female infanticide, abandonment and sex-selective abortions, believed to be relatively commonplace in some areas of the country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