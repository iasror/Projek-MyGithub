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Fifteen rounds remained the internationally recognized limit for championship fights for most of the twentieth century until the early 1980s, when the death of boxer Duk Koo Kim reduced the limit to twelve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