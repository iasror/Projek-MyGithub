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millions of Britons play the football pools every week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