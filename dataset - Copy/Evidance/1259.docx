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Plotinus, a third-century Platonist, taught that the One transcendent absolute caused the universe to exist simply as a consequence of its existence - 'creatio ex deo.' His disciple Proclus stated 'The One is God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