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recent longitudinal study of youth in Germany found that aggressive children tend to select more violent video games, not the inverse. This study found no evidence violent games are psychologically harmful to minors. The authors further speculated other studies may have found spurious effects due to focusing on youth self-report of aggression rather than reports by parents or teachers, the so called 'single responder bias'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