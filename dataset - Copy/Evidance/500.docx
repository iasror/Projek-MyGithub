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Demographic entrapment' is a concept developed by Maurice King, Honorary Research Fellow at the University of Leeds, who posits that this phenomenon occurs when a country has a population larger than its carrying capacity, no possibility of migration, and exports too little to be able to import food. This will cause starvation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