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Philosophers Susan Neiman[REF] and Julian Baggini[REF] (among others) assert that behaving ethically only because of divine mandate is not true ethical behavior but merely blind obedience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