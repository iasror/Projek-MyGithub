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Multiplayer online gambling was also introduced in 1999, this was the first time people could gamble, chat and interact with each other in an interactive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