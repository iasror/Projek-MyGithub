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On June 25, 2003, two American step brothers, Joshua and William Buckner, aged 14 and 16, respectively, used a rifle to fire at vehicles on Interstate 40 in Tennessee, killing a 45-year-old man and wounding a 19-year-old woman. The two shooters told investigators they had been inspired by Grand Theft Auto III [REF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