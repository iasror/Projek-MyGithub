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As a result of the Bangladesh Liberation War, on 27 March 1971, Prime Minister of India, Indira Gandhi, expressed full support of her Government to the Bangladeshi struggle for freedom. The Bangladesh-India border was opened to allow panic-stricken Bangladeshis' safe shelter in India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