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Combat sports are first recorded during the Olympic games of 648 B.C. with pankration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