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described by Chief Justice Roberts,'The way to stop discrimination on the basis of race, is to stop discriminating on the basis of race'[REF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