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1999 Columbine shootings, violent video games were for a time directly blamed by some for the incident, being labeled 'murder simulators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