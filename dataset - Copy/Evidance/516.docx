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special page on the internet was created by doping victims trying to gain justice and compensation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