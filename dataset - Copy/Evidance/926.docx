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UNHCR has declared Eritrea as a country in humanitarian crisis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