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Freedman the rate of violent crime in the United states increased sharply from 1965 to 1980 and some people blamed that increase on media. The rate of violent crime leveled off until about 1992, since that time, television continued to have violent programs, there was also more scenes and media showing more violence, if exposure to violent media cause real violence one would surely expect the rate of violent crime to have increased sharply, yet, since 1992 there has been a dramatic drop in violent crime, it seems clear that media violence did not cause the earlier increase. Therefore, it is widely accepted that there is no convincing evidence that prove that media violence cause violent crime or any type of real life violence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