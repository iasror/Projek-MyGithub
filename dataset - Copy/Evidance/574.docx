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Active transport ( walking, bicycling, etc. ) has been found to be inversely related to obesity in Europe, North America, and Australia [REF]. Thus exercise has been associated with a decrease in mortality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