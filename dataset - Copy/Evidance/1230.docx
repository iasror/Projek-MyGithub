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Moreover, a comprehensive study by Harvard University professor Robert Putnam found that religious people are more charitable than their irreligious counterparts [REF]. The study revealed that forty percent of worship service attending Americans volunteer regularly to help the poor and elderly as opposed to 15% of Americans who never attend services [REF]. Moreover, religious individuals are more likely than non-religious individuals to volunteer for school and youth programs (36% vs. 15%), a neighborhood or civic group (26% vs. 13%), and for health care (21% vs. 13%)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