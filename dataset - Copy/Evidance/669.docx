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Equal opportunity has been described as a fundamental 'basic notion' in business and commerce, and described by economist Adam Smith as a basic economic precept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