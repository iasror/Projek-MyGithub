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India, among the limited positions for higher education, 50 percent are reserved. Reserved category candidates can select a position from the Open 50 percent if he or she has good merit. This results in further reverse discrimination of Open/General/Non Reserved candidates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