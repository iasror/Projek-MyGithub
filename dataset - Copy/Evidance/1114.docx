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Critias viewed religion as a human invention used to frighten people into following moral order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