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February 2008, William Hoover, Assistant Director for Field Operations of ATF, testified before the U.S. Congress that over 90% of the firearms that have either been recovered in, or interdicted in transport to Mexico originated from various sources within the United States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