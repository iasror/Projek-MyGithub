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credit market imperfection approach, developed by Galor and Zeira (1993), demonstrates that inequality in the presence of credit market imperfections has a long lasting detrimental effect on human capital formation and economic development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