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Research has shown that most weapons and arms trafficked into Mexico are from gun dealers in the United States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