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Machiavelli, religion was merely a tool, useful for a ruler wishing to manipulate public opinion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