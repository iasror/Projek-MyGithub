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Alberto Fujimori, president of Peru from 1990-2000, described U.S. foreign drug policy as 'failed' on grounds that 'for 10 years, there has been a considerable sum invested by the Peruvian government and another sum on the part of the American government, and this has not led to a reduction in the supply of coca leaf offered for sale. Rather, in the 10 years from 1980 to 1990, it grew 10-fold.'[REF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