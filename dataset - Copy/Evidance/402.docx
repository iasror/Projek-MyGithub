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Fox News reported that Montreal shooting case in Canada was carried out by the criminal Kimveer Gill,[REF] who is a player of Super Columbine Massacre, whose narrative attaches with strong violence sense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