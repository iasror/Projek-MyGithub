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mid-2010, a demonstration was held in Eilat against the non-action of the Israeli government, the residents claimed that they are now afraid to walk outside at certain neighborhoods at night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