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concept originates at least by the 6th century BC, when it was advocated by the Chinese philosopher Confucius, who 'invented the notion that those who govern should do so because of merit, not of inherited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