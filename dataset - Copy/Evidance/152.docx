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 meta-analyses by other groups have not replicated these findings [REF][REF] and these other groups have been critical of attempts to link violent games with aggression. For instance John Sherry has said (2007) 'Further, why do some researchers (e.g. Gentile &amp; Anderson, 2003) continue to argue that video games are dangerous despite evidence to the contrary?' (p.&amp;nbsp;244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