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studies of marathon runners found that their prolonged high-intensity exercise was associated with an increased risk of infection occurrence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