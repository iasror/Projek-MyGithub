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November of 2008, Nebraska voters passed a constitutional ban on government-sponsored affirmative action. Initiative 424 bars government from giving preferential treatment to people on the basis of ethnicity or gender [REF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