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Romania. Roma people (gipsy) are allocated quotas for access to state universities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