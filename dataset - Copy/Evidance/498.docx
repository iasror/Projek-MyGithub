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biologists and sociologists see overpopulation as a serious threat to the quality of human life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