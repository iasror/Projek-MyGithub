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Switzerland, 69.7% of prison population had no Swiss citizenship, compared to 22.1% of total resident population (as of 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