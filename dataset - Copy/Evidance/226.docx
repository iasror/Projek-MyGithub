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 published in 2001 suggested that violent video games may increase mild forms of aggressive behavior in children and young adults. Analyses also showed that exposure to violent video games results in increased physiological arousal, aggression-related thoughts and feelings as well as decreased prosocial behavior. The research comprised a meta analysis, laboratory and field studies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