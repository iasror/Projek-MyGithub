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1967, Enver Hoxha's regime conducted a campaign to extinguish religious life in Albania; by year's end over two thousand religious buildings were closed or converted to other uses, and religious leaders were imprisoned and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