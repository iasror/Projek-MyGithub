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review of 498 studies published in peer-reviewed journals concluded that a large majority of them showed a positive correlation between religious commitment and higher levels of perceived well-being and self-esteem and lower levels of hypertension, depression, and clinical delinquency [REF].[REF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