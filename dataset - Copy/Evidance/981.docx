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1962, President Kennedy signed an executive order giving public-employee unions the right to collectively bargain with federal government agencies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