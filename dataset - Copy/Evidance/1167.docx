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Dawkins questions whether the Bible really does provide a suitable moral framework, and contends that the texts are of dubious origin and veracity, are internally contradictory and, examined closely, describe a system of morals that any civilised person should find poisonous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