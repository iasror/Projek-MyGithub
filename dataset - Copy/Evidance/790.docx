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1997, the American Association of Professional Ringside Physicians was established to create medical protocols through research and education to prevent injuries in boxing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