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Dawkins contends that the advantage of science is that new evidence changes ideas, allowing the advancement of human knowledge, something religion does not allow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