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is substantial research suggesting that religious people are happier and less stressed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