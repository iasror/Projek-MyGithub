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1953, at a big competition in the northern city of Tianjin, a boxer died after a bout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