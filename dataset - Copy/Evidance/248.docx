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May 2010, French gamer Julien Barreaux located and stabbed a fellow player who had stabbed Barreaux on the game Counter-Strike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