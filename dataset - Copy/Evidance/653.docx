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meritocracy was implemented in the 2nd century BC, by the Han Dynasty, which introduced the world's first civil service exams evaluating the 'merit' of officials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