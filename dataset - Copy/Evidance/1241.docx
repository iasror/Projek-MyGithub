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such as Stephen Law, have suggested that God is indeed complex because since he has a mind and created the universe and everything in it, he must have all the complexity of the universe in his mind in order to have done so, and therefore is complex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