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1965, President Lyndon B. Johnson issued Executive Order 11246 which required federal contractors to take 'affirmative action' to hire without regard to race, religion and national origin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