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Manuel J. Jauregui of the Reforma newspaper wrote, 'In sum, the gringo (American) government has been sending weapons to Mexico in a premeditated and systematic manner, knowing that their destinations were Mexican criminal organizations.'[REF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