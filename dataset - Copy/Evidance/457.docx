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Jean Bodin, a French jurist and political philosopher (1530-1596), argued that a larger population would mean more production and in turn more export, which would increase the influx of silver and gold, and thus increase the riches of a country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