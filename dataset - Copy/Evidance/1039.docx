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Marxists believe economic equality is necessary for political freedom-saying that when there is economic inequality then political inequality is assured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