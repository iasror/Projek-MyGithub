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American author Sam Harris, author of The End of Faith and Letter to a Christian Nation compares religion to mental illness, saying it 'allows otherwise normal human beings to reap the fruits of madness and consider them holy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