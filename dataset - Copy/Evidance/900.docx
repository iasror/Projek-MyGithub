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Account Services lawyer Jeff Ifrah said that the government 'has never seized an account that belongs to players who are engaged in what [Ifrah] would contend is a lawful act of playing peer-to-peer poker online.'[REF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