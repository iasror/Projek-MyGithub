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Official records show that violent crime rates have declined dramatically since the early 1990s in the USA, among both juveniles[REF] and adults [REF]. This is despite sales of violent video games exploding and their content becoming increasingly graphic during the same period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