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Marcus Cicero, around 65 BC, stated: 'It is exercise alone that supports the spirits, and keeps the mind in vigor.'[REF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