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April 2000, 16-year-old Spanish teenager Jos? Rabad?n Pardo murdered his father, mother and his sister with a katana, proclaiming that he was on an 'avenging mission' by Squall Leonhart, the main character of the video game Final Fantasy VIII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