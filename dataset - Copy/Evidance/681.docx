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1933, a congressional 'Unemployment Relief Act' forbade discrimination 'on the basis of race, color, or creed'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