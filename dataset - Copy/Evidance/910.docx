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19th century, the United Kingdom accorded political asylum to various persecuted people, among whom were many members of the socialist movement (including Karl Marx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