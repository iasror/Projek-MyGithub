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At least 31% of the world's population does not get sufficient exercise [REF]. This is true in almost all developed and developing countries,[REF] and among children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