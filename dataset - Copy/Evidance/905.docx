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Egyptians, Greeks, and Hebrews recognized a religious 'right of asylum,' protecting criminals (or those accused of crime) from legal action to some extent. This principle was later adopted by the established Christian church, and various rules developed to qualify for protection and just how much protection it was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