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Since 1996, the ATF has traced more than 62,000 firearms smuggled into Mexico from the United States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