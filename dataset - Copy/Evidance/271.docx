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2008, four teens allegedly obsessed with Grand Theft Auto IV went on a crime spree after being in New Hyde Park, New York. They first robbed a man, knocking his teeth out and then they stopped a woman driving a black BMW and stole her car and her cigarettes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