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2010 women had an average of 1.54 children versus an estimated 5.4 children in 1971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