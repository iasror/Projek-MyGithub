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sees religion as subverting science, fostering fanaticism, encouraging bigotry against homosexuals, and influencing society in other negative ways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