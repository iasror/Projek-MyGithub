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Mike Tyson was famous for throwing devastating uppercuts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