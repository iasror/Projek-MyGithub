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of them is Rica Reinisch, a triple Olympic champion and world record-setter at the Moscow Games in 1980, has since suffered numerous miscarriages and recurring ovarian cysts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