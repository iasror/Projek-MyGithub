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As much as 64% of the United States adult population is considered either overweight or obese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