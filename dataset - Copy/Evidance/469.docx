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2010, Amnesty International accused authorities in Puning of compelling people to be sterilized by imprisoning their elderly relatives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