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advance fee fraud scams on the Internet are based on lotteries. The fraud starts with spam congratulating the recipient on their recent lottery win. The email explains that in order to release funds the email recipient must part with a certain amount (as tax/fees) as per the rules or risk forfeiture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