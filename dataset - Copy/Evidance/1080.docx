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[U.S.] Justice Department figures, in the past five years 94,000 weapons have been recovered from Mexican drug cartels, of which 64,000 -- 70 percent -- come from the United States.'[REF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