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Singer Elton John said organized religion promotes the hatred of homosexuals: 'I think religion has always tried to turn hatred towards gay people.. Organized religion does not seem to work. It turns people into really hateful lemmings and it's not really compassionate.'[REF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