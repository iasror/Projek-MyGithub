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Giovanni Botero, an Italian priest and diplomat (1540-1617), emphasized that, 'the greatness of a city rests on the multitude of its inhabitants and their power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