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the&amp;nbsp;UK, the regulator of gambling activities is called the Gambling Commission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