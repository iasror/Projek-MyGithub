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year at least 1.9 million people die as a result of physical inactivity,[REF] which makes inactivity one of the leading preventable causes of death worldwide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