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From 1981 to 1997, the United States Department of Agriculture discriminated against tens of thousands of African American farmers, denying loans provided to white farmers in similar circumstances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