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both children and adults, there is an association between television viewing time and the risk of obesity [REF]. A 2008 meta-analysis found 63 of 73 studies (86%) showed an increased rate of childhood obesity with increased media exposure, with rates increasing proportionally to time spent watching television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