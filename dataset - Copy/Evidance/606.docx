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One example is the police, who give women and people from other cultural and ethnic backgrounds concessions when it comes to testing for entrance to the police academy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