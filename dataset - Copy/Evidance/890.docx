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At the outset of the Revolutionary War, the Continental Congress used lotteries to raise money to support the Colonial Army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