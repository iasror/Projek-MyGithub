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December 27, 2004, 13-year-old Xiao Yi committed suicide by jumping from a twenty-four story building in Tianjin, China, as a result of the effects of his addiction, hoping to be 'reunited' with his fellow gamers in the afterlife, according to his suicide notes. Prior to his death, he had spent 36 consecutive hours playing Warcraft III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