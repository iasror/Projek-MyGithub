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Orderly Departure Program from 1979 until 1994 helped to resettle refugees in the United States as well as other Western countries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