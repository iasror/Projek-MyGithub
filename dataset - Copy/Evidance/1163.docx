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argues that 'the process of non-thinking called faith' is not a way of understanding the world, but instead stands in fundamental opposition to modern science and the scientific method, and is divisive and dangerous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