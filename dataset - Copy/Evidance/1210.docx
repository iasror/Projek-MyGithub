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scientists tried to stimulate the temporal lobes with a rotating magnetic field. Michael Persinger, from Laurentian University in Ontario, found that he could artificially create the experience of religious feelings in 80% of volunteers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