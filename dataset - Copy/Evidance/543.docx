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some nurse practitioners, stopping substance abuse can reduce the risk of dying early and also reduce some health risks like heart disease, lung disease, and strokes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