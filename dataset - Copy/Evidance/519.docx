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1960, the Danish rider Knud Enemark Jensen collapsed during the 100&amp;nbsp;km team time trial at the Olympic Games in Rome and died later in hospital. The autopsy showed he had taken amphetamine and another drug, Ronicol, which dilates the blood vessels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