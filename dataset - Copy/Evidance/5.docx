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2004 the American Psychological Association summarized the issue as 'Psychological research confirms that violent video games can increase children's aggression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