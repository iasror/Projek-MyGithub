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Suicide is also very common in adolescent alcohol abusers, with 1 in 4 suicides in adolescents being related to alcohol abuse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