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according to estimates based on data from the Israeli police, the local authorities and the aid organizations, between 15,000-17,000 illegal immigrants live in Tel Aviv (especially in south Tel Aviv, although the number includes also the illegal immigrants who live in Bat Yam and Bnei Brak) and between 4,000 to 6,000 in Eilat. Ashdod estimates range from 500 to 2,000 in Arad 400 to 600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