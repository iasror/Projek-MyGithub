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Confucius (551-478 BCE) and other Chinese writers cautioned that, 'excessive growth may reduce output per worker, repress levels of living for the masses and engender strife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