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laws of succession are held by some to be sexist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