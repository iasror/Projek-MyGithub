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rapid population growth damages the Earth's resources and diminishes human well-being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