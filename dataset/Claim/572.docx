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 will decrease the likelihood of war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