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is ethnic-discrimination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