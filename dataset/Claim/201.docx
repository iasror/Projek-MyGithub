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is intended to promote  equal opportunity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