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unethical deliberately to conserve 'less developed' societies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