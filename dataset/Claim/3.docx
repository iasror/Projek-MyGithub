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violent video games may actually have a prosocial effect in some contexts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