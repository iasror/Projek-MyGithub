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Substance abuse can be harmful to your health and may even be deadly in certain scenarios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