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any social system that allocates resources based on chance is one that is corrupt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