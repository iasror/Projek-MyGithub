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Multiculturalism is a developmental journey through which an individual enhances knowledge and skills about different cultures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