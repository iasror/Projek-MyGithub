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increase the violent tendencies among youth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