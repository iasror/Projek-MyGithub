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constitutional monarchy was outdated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