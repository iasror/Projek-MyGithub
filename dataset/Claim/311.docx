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sports have a higher risk of transmission of blood-borne disease between players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