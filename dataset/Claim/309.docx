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Sports related to combat skills have been a part of human culture for thousands of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