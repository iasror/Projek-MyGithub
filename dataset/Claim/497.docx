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everyone has the right to leave any country including his own and to return to his country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