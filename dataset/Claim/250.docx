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hinders reconciliation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