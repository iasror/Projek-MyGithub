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overpopulation has been blamed for a variety of issues including increasing poverty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