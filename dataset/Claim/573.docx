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most states are not in a position to safely guard against nuclear use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