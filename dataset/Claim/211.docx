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has undesirable side-effects in addition to failing to achieve its goals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