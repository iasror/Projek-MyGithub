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evidence for harmful effects were inconclusive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