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people die as a result of physical inactivity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