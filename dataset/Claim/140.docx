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overpopulation as a serious threat to the quality of human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