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drug testing can be wildly inconsistent and in some instances has gone unenforced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