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creates friction within society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