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gambling in some form or another has been seen in almost every society in history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