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leads to adverse consequences for the gambler others or for the community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