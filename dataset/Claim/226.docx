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 selection for posts must be made according to the principle the best person for the job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