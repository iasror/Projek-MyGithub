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republic is 'inevitable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