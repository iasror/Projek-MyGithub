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Provides an impartial arbiter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