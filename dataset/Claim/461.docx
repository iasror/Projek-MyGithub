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Gambling provides jobs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