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area of controversy surrounding casinos is their relationship to crime rates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