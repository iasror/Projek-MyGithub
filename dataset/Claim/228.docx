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idea is to help disadvantaged groups get back to a normal starting position after a long period of 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