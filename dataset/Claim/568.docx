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full-scale nuclear war could potentially bring about the extinction of the human race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