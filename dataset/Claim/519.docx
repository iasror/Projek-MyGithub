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devalues intellect and achievement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