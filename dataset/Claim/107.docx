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no correlation between population density and poverty and starvation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