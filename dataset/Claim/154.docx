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with doping legal all competitive athletes would be compelled to use drugs and the net effect would be a level playing field but with widespread health consequences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