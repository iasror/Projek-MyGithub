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Physical exercise is important for maintaining physical fitness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