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cultures and civilizations are of equal value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