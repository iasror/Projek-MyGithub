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typical knock out which results in a sustained loss of consciousness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