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immigrants can 'swamp' a local population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