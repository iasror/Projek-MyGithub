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Provides continuity and stability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