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boxing may cause DP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