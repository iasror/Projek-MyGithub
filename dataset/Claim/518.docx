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the enemy of merit and aspiration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