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political function of rights is precisely to protect minorities from oppression by majorities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