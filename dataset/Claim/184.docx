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model of ideal education is that which occurs when people go on their own initiative to discover things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