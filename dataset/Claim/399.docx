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Multiculturalism could not be allowed to create a society where all values were equal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