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health related benefits to being physically active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