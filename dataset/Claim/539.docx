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royals were simply celebrities who should not have any formal role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