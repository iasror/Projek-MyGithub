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stay healthy it is important to engage in physical activity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