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exposure to violent video games causes at least a temporary increase in aggression and that this exposure correlates with aggression in the real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