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republicanism is the next logical step toward a fully democratic constitution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