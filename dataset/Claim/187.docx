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inactivity one of the leading preventable causes of death worldwide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