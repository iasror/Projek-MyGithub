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Frequent and regular aerobic exercise has been shown to help prevent or treat serious and life-threatening chronic conditions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