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modern day slot machine is addictive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