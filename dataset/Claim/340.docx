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multiculturalism has resulted in political corruption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