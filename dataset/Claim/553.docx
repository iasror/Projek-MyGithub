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monarchy as 'outdated and irrelevant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