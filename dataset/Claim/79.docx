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focus of China on population control helps provide a better health service for women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