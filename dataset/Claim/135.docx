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Control over reproduction is a basic need and a basic right for all women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