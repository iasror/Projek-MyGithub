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affirmative action) discriminate against members of a dominant or majority group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