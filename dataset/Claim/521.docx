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hereditary system condemns each heir to the throne to an abnormal childhood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