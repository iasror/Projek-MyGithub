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 all depictions of violence are even bad to witness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