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is 'reverse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