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outright prevention of doping is an impossibility all doping should be legalised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