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boxing is the only sport where hurting the other athlete is the goal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