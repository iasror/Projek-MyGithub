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social costs to society are varied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