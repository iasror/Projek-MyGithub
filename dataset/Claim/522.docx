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lack accountability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