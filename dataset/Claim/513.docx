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should be a fundamental right of the people of any nation to elect their head of state and for every citizen to be eligible to hold that office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