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states should have the 'right to regulate the sale of video games that are violent in order to protect minors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