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weak states will be unable to prevent - or will actively provide for - the disastrous possibility of nuclear terrorism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