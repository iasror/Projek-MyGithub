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use of performance-enhancing substances by players is illegal and ethically 'wrong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