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Frequent and regular physical exercise boosts the immune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