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protective headgear did not prevent brain damage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