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jobs should go to those 'most qualified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