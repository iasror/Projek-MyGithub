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harms the monarchs themselves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