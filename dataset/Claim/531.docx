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Crown is a guarantor against the misuse of constitutional power by politicians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