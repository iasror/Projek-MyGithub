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undermines the achievements of minorities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