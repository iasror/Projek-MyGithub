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Excessive exposure to violent video games and other violent media has been linked to aggressive behaviour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