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nearly all the western states' governments outlawed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