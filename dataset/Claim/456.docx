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a result of gambling some are driven to extreme lengths to cover debt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