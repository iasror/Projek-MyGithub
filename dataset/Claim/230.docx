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an ideal that cannot and should not be realized through the actions of the government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