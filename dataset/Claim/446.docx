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can be some problems associated with winning a lottery jackpot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