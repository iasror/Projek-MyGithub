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popular leisure activity enjoyed in many forms by millions of people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