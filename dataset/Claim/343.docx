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works against quick and effective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