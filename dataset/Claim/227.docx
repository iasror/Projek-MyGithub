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overall idea is to give children from less fortunate backgrounds more of a chance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