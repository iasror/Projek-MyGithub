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people are given greater dignity from choosing their head of state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