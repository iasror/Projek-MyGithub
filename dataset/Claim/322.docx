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strongest nations are those that are made up of different racial elements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