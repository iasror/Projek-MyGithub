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people should be treated similarly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