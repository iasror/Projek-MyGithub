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children learn best with freedom from coercion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