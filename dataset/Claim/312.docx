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full-contact sports are barbaric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