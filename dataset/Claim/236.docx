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is intended to ameliorate past 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