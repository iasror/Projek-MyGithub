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 evidence linked video games to youth violence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