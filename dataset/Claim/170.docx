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also improves mental health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