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Unity without diversity results in cultural repression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