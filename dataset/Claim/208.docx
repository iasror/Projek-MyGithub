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devalues the accomplishments of people who are chosen based on the social group to which they belong rather than their qualifications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