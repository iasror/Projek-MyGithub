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referee monitors the fight to ensure that competitors use only legal blows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