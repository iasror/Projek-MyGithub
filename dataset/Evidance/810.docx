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Since 1980, more than 200 amateur boxers, professional boxers and Toughman fighters have died as the result of ring or training injuries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