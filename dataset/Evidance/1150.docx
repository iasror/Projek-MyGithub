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Sankhya- tattva-kaumudi, commenting on Karika 57, argues that a perfect God can have no need to create a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