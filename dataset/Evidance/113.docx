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May 2010, French gamer Julien Barreaux located and stabbed a fellow player who had stabbed Barreaux on the game Counter-Strike. The judge at his trial called him 'a menace to society.'[REF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