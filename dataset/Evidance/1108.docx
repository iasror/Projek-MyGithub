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U.S. law enforcement officials estimate that US$12 to 15 billion per year flows from the United States to the Mexican traffickers, and that is just in cash, i.e., not including the money sent by wire transfers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