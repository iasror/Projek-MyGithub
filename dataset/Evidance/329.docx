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Numerous researchers have proposed potential positive effects of video games on aspects of social and cognitive development and psychological well-being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