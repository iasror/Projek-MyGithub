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Pascal Boyer's 'Religion Explained' (2002), based in part on his anthropological field work, treats belief in God as the result of the brain's tendency towards agency detection. Boyer suggests that, because of evolutionary pressures, humans err on the side of attributing agency where there isn't 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