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 February 2003, 16-year-old American Dustin Lynch was charged with aggravated murder and made an insanity defense that he was 'obsessed' with Grand Theft Auto III. Long time video game opponent and former attorney Jack Thompson encouraged the father of victim JoLynn Mishne to pass a note to the judge that said 'the attorneys had better tell the jury about the violent video game that trained this kid [and] showed him how to kill our daughter, JoLynn. If they don't, I will.'[REF</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