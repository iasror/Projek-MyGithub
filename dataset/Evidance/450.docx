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Newer research has been done by the U.S. National Security Council, in a study entitled National Security Study Memorandum 200, under the direction of Henry Kissinger in 1974. This report stressed that only 13 countries are projected to account for 47 percent of the world population increase by the year 2050. This, it is argued, (due to its impact on development, food requirements, resources and the environment) adversely affected the welfare and progress of countries concerned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