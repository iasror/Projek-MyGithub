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1989, Muslim religious leader Ayatollah Khomeini issued a religious edict condemning author Salman Rushdie to death for the publication of The Satanic Verses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