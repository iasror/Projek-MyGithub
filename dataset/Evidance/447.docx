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Aristotle concluded that a large increase in population would bring, 'certain poverty on the citizenry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