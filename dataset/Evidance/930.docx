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second half of the 2000s, there was a significant increase in the number of illegal immigrants from Africa to Israel who crossed the Egyptian border. In 2006 about 1,000 illegal immigrants were caught; in 2007 about 5,000 were caught; in 2008 about 8,700 were caught; and in 2009 about 5,000 were caught [REF]. In the first half of 2010 the Illegal immigration rate even further increased in the first seven months when over 8,000 Illegal immigrants were caught [REF]. The total number of illegal immigrants is clearly greater than these figures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