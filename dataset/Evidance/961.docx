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his book, Grant argued that the American racial stock was being diluted by the influx of new immigrants from the Mediterranean, the Balkans, and the Polish ghettos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