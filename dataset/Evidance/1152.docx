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Samkhya postulates that a benevolent deity ought to create only happy creatures, not an imperfect world like the real world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