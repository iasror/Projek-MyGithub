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his book Letter to a Christian Nation, Sam Harris wrote: In fact, 'atheism' is a term that should not even exist. No one ever needs to identify himself as a 'non-astrologer' or a 'non-alchemist.' We do not have words for people who doubt that Elvis is still alive or that aliens have traversed the galaxy only to molest ranchers and their cattle. Atheism is nothing more than the noises reasonable people make in the presence of unjustified religious beliefs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