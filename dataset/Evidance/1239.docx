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basic argument against empirical theism dates back at least to David Hume, whose objection can be popularly stated as 'Who designed the designer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