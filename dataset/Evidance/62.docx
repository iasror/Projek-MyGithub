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August 2, 2008, Polwat Chinno, a 19-year-old Thai teenager, stabbed a Bangkok taxi driver to death during an attempt to steal the driver's cab in order to obtain money to buy a copy of Grand Theft Auto IV. A police official said that the teen was trying to copy a similar act in the game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