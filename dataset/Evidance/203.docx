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February 2003, 16-year-old American Dustin Lynch was charged with aggravated murder and made an insanity defense that he was 'obsessed' with Grand Theft Auto III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