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scientific studies show that the degree of religiosity is generally found to be associated with higher ethical attitudes[REF][REF][REF][REF] - for example, surveys suggesting a positive connection between faith and altruism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