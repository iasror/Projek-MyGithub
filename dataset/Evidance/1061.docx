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US State Department estimates that 90% of cocaine entering the United States transits through Mexico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