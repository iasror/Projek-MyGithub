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an hour-long documentary entitled The Trouble with Atheism, Rod Liddle argues that atheism is becoming just as dogmatic as religion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