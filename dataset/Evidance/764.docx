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main objective of the Indian reservation system is to increase the social and educational status of the underprivileged communities, enabling them to take their rightful place in Indian society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