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Riders suffered hallucinations from the exhaustion and perhaps the drugs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