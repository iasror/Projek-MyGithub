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major religions, most prominently traditional Christianity, Islam, Hinduism and Orthodox Judaism, consider homosexuality immoral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