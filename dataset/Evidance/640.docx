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Quotas are not legal in the United States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