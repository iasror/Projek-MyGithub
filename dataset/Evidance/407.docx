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has prevented between 250 and 300 million births from its implementation until 2000,[REF] and 400 million births from 1979 to 2011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