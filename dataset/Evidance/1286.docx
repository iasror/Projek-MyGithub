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Scottish Enlightenment philosopher David Hume contended that meaningful statements about the universe are always qualified by some degree of doubt [REF]. He asserted that the fallibility of human beings means that they cannot obtain absolute certainty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