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US, in states with the highest percentages of atheists, the murder rate is lower than average. In the most religious US states, the murder rate is higher than average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