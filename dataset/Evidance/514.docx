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 was running 200m in 24 seconds. My trainer told me the pills were vitamins, but I soon had cramp in my legs, my voice became gruff and sometimes I couldn't talk any more. Then I started to grow a moustache and my periods stopped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