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first European power to successfully implement a meritocratic civil service was the British Empire, in their administration of India. To avoid corruption, 'company managers hired and promoted employees based on competitive examinations in order to prevent corruption and favoritism.'[REF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