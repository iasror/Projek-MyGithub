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G. Stanley Hall was one of the first experts to give only children a bad reputation when he referred to their situation as 'a disease in itself.' Even today, only children are commonly stereotyped as 'spoiled, selfish, and bratty.'[REF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