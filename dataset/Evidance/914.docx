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Chere Lyn Tomayko has been granted asylum in June 2008 in Costa Rica for kidnapping Alexandria Camille Cyprian (born 1989) in 1997 for escaping alleged domestic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