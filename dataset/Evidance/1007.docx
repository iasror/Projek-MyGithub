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55% of people in England and 43% of people in Scotland believe that 'benefits for unemployed people are too high and discourage them from finding jobs'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