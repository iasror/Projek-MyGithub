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Epidemiological evidence suggests that moderate exercise has a beneficial effect on the human immune system; an effect which is modeled in a J curve. Moderate exercise has been associated with a 29% decreased incidence of upper respiratory tract infections (URTI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