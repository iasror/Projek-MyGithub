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1931, gambling was legalized throughout the state of Nevada, along with Las Vegas and Reno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