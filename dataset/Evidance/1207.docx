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Michael Persinger stimulated the temporal lobes of the brain artificially with a magnetic field using a device nicknamed the 'God helmet,' and was able to artificially induce religious experiences along with near-death experiences and ghost sightings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