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 article from the World Health Organization calls safe, legal abortion a 'fundamental right of women, irrespective of where they live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