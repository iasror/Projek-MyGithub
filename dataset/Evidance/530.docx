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have been anecdotal reports of depression and suicide in teenage steroid users,[REF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