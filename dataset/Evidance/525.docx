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1992, NFL football player Lyle Alzado died from brain cancer, which he said was caused by his steroid use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