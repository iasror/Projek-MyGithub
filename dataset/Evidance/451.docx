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David Pimentel, professor of ecology and agriculture at Cornell University, and Mario Giampietro, senior researcher at the National Research Institute on Food and Nutrition (INRAN), place in their study Food, Land, Population and the U.S. Economy the maximum U.S. population for a sustainable economy at 200 million. To achieve a sustainable economy and avert disaster, the United States must reduce its population by at least one-third, and world population will have to be reduced by two-thirds, says the study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