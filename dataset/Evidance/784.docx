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shift from a 15 round to a 12 round distance for title fights has been controversial. There have been studies which show that the brain becomes more susceptible to damage after the 12th round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