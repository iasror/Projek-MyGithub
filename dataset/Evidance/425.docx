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Earlier reports also show that women as far along as 8.5 months pregnant were forced to abort by injection of saline 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