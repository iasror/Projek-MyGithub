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Washington, recess and physical education are being removed from the curricula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