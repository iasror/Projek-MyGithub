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 about 300 BCE in India, Kautilya, a political philosopher (c. 350-283 BCE), considered population as a source of political, economic, and military strength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