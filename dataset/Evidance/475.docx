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right was affirmed by the UN General Assembly in the 1974 Declaration on Social Progress and Development which states 'The family as a basic unit of society and the natural environment for the growth and well-being of all its members, particularly children and youth, should be assisted and protected so that it may fully assume its responsibilities within the community. Parents have the exclusive right to determine freely and responsibly the number and spacing of their children.'[REF][REF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