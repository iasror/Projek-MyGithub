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record dated May 9, 1445 at L'Ecluse refers to raising funds to build walls and town fortifications, with a lottery of 4,304 tickets and total prize money of 1737 florins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