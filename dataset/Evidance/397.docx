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Because violence in video games is interactive and not passive, critics such as Dave Grossman and Jack Thompson argue that violence in games hardens children to unethical acts, calling first-person shooter games 'murder simulators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