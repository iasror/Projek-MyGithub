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2006, nearly 60% of Michigan voters decided to ban affirmative action in university admissions. Michigan joined California, Florida, Texas, and Washington in banning the use of race or sex in admissions considerations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