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Frequent and regular aerobic exercise has been shown to help prevent or treat serious and life-threatening chronic conditions such as high blood pressure, obesity, heart disease, Type 2 diabetes, insomnia, and depression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