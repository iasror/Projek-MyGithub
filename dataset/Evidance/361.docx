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Academic studies have attempted to find a connection between violent video games and the rate of violence and crimes from those that play them; some have stated a connection exists,[REF][REF][REF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