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Africa, if current trends of soil degradation and population growth continue, the continent might be able to feed just 25% of its population by 2025, according to UNU's Ghana-based Institute for Natural Resources in Africa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