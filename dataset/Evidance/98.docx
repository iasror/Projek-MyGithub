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22, 1997, thirteen-year-old Noah Wilson died when his friend Yancy stabbed him in the chest with a kitchen knife. The mother of Noah, Andrea Wilson, alleged that her son was stabbed to death because of an obsession with the Midway game Mortal Kombat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