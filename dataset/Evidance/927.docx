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Darfur region in western Sudan, a genocide has been taking place since 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