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Grand Theft Childhood: The Surprising Truth About Violent Video Games and What Parents Can Do, researchers/authors Lawrence Kutner, PhD, and Cheryl K. Olson, ScD, refute claims of violent behavior increase caused by violent video games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