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Outlawed in England and much of the United States, prizefights were often held at gambling venues and broken up by police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