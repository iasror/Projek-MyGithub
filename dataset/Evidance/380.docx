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USC Professor Henry Jenkins, for instance, suggested in his speech to congress that The Basketball Diaries utilizes violence in a form of social commentary that provides clear social benefit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