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 of affirmative action, like Ward Connerly, call it reverse discrimination, saying affirmative action requires the very discrimination it is seeking to eliminate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