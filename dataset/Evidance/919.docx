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PTSD was diagnosed in 34.1% of Palestinian children, most of whom were refugees, males, and working. The participants were 1,000 children aged 12 to 16 years from governmental, private, and United Nations Relief Work Agency UNRWA schools in East Jerusalem and various governorates in the West Bank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