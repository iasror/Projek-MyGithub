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A. J. Ayer asserted the unverifiability and meaninglessness of religious statements, citing his adherence to the empirical sciences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