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September 2007 in Ohio, 16-year-old Daniel Petric snuck out of his bedroom window to purchase the game Halo 3 against the orders of his father, a minister at New Life Assembly of God in Wellington, Ohio, U.S [REF]. His parents eventually banned him from the game after he spent up to 18 hours a day with it, and secured it in a lockbox in a closet where the father also kept a 9mm handgun, according to prosecutors [REF]. In October 2007, Daniel used his father's key to open the lockbox and remove the gun and the game. He then entered the living room of his house and shot both of them in the head, killing his mother and wounding his father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