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example among many of a formulation of the problem of evil is often attributed to Epicurus[REF] and may be schematized as follows:  If an all-powerful and perfectly good god exists, then evil does not.  There is evil in the world.  Therefore, an all-powerful and perfectly good god does not exist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