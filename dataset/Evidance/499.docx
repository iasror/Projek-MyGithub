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InterAcademy Panel Statement on Population Growth has stated that many environmental problems, such as rising levels of atmospheric carbon dioxide, global warming, and pollution, are aggravated by the population expansion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