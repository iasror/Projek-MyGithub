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Johnson's precedent for increasing welfare benefits hit its pinnacle in the late 1970s under President Jimmy Carter when Temporary Assistance to Needy Family (TANF) recipients were receiving $238 a month (adjusted for inflation) [REF]. According to the U.S. Census Bureau, a strong correlation with poverty reduction is noted for this period, suggesting a link between welfare and empowerment. Poverty dropped from 23% of the population to 12% during the Johnson years. Poverty did not see an increase again until 1982 with 15% of Americans facing poverty, two years after welfare programs experienced serious cuts under President Ronald Reagan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