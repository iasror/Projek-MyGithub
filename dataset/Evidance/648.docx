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economist, social and political commentator, Dr. Thomas Sowell identified some negative results of race-based affirmative action in his book, Affirmative Action Around the World: An Empirical Study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