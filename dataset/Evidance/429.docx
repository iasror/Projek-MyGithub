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population policies implemented in China since 1979 have helped to prevent between 350 and 400 million more births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