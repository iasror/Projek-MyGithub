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Native American tribes operate casinos on tribal land to provide employment and revenue for their government and their tribe members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