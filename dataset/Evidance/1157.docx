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Michael Novak, reviewing books by Sam Harris, Daniel C. Dennett and Richard Dawkins in National Review, writes that 'all three pretend that atheists 'question everything' and 'submit to relentless, almost tedious, self-criticism.' Yet in these books there is not a shred of evidence that their authors have ever had any doubts whatever about the rightness of their own atheism.'[REF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