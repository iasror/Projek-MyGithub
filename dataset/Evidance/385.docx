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Barker said that we should not always blindly blame the media because people are not copycats, instead we should be aware of someone's mental state and take other factors into account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