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Julio C?sar Ch?vez was known for his hard 'chin', punching power, body attack and the stalking of his opponents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