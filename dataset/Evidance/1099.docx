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1986, the US Defense Department funded a two-year study by the RAND Corporation, which found that the use of the armed forces to interdict drugs coming into the United States would have little or no effect on cocaine traffic and might, in fact, raise the profits of cocaine cartels and manufacturers. The 175-page study, 'Sealing the Borders: The Effects of Increased Military Participation in Drug Interdiction,' was prepared by seven researchers, mathematicians and economists at the National Defense Research Institute, a branch of the RAND, and was released in 1988. The study noted that seven prior studies in the past nine years, including one by the Center for Naval Research and the Office of Technology Assessment, had come to similar conclusions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