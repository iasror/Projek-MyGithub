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most White Americans supported principles of equality for Black Americans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