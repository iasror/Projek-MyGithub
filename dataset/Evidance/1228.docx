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systematic review of 850 research papers on the topic concluded that 'the majority of well-conducted studies found that higher levels of religious involvement are positively associated with indicators of psychological well-being (life satisfaction, happiness, positive affect, and higher morale) and with less depression, suicidal thoughts and behavior, drug/alcohol use/abuse.'[REF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