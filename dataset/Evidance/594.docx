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executive order was superseded by Executive Order 11246, which was signed by President Lyndon B. Johnson on September 24, 1965 and affirmed the Federal Government's commitment 'to promote the full realization of equal employment opportunity through a positive, continuing program in each executive department and agency'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