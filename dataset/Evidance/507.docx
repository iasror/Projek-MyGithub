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2003, Dr. Wade Exum, the United States Olympic Committee (USOC) director of drug control administration from 1991 to 2000, gave copies of documents to Sports Illustrated which revealed that some 100 American athletes who failed drug tests and should have been prevented from competing in the Olympics were nevertheless cleared to compete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