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Black Economic Empowerment (BEE) is a programme launched by the South African government to redress the inequalities of Apartheid by giving previously disadvantaged groups (black Africans, Coloureds, Indians and some Chinese[REF]--who are SA citizens, economic opportunities previously not available to them. It includes measures such as Employment Equity, skills development, ownership, management, socioeconomic development and preferential procurement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