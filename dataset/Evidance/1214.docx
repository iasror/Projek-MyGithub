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Stanford computer scientist John McCarthy states, 'We also have no need for [the hypothesis of God], because science has been successful, and science is the best approach to solving the mysteries that remain.'[REF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