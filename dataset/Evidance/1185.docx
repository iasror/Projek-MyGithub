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its Spring 2005 'Intelligence Report', the Southern Poverty Law Center named the FLDS Church to its 'hate group' listing[REF] because of the church's teachings on race, which include a fierce condemnation of interracial relationships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