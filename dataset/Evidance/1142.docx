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Emile, Jean-Jacques Rousseau asserted that when a person's understanding ponders over the existence of God it encounters nothing but contradictions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