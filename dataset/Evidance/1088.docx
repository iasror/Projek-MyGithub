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June 2010, suspects had purchased 1,608 firearms at a cost of over US$1 million at Phoenix-area gun shops. At that time, the ATF was also aware of 179 of those weapons being found at crime scenes in Mexico, and 130 in the United States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