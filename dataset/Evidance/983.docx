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1951 study found that instead of harming profits, unions increase the wages of about 10-15% of workers by reducing the wages of the remaining 85-90% of workers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