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Ancient Olympic Games were largely composed of sports that tested skills related to combat, such as armored foot races, boxing, wrestling, pankration and chariot racing, amongst others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