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babies put up for adoption had not been abandoned by their parents, but confiscated by family planning officials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