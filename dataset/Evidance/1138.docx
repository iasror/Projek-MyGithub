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'Minds and Gods: The Cognitive Foundations of Religion,' Todd Tremlin follows Boyer in arguing that universal human cognitive process naturally produces the concept of the supernatural. Tremlin contends that an agency detection device (ADD) and a theory of mind module (ToMM) lead humans to suspect an agent behind every event. Natural events for which there is no obvious agent thus may be attributed to God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