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J.C. Herz argued that many so-called negative effects of video games, such as aggression and lack of pro-social behavior, are both necessary and useful traits to have in a capitalistic society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