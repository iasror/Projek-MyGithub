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1956-57 following the Hungarian Revolution of 1956 nearly 200,000 persons, about two percent of the population of Hungary, fled as refugees to Austria and West Germany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