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Richard Dawkins argue that religious belief often involves delusional behavior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