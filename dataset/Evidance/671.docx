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1990, the Americans with Disabilities Act prohibited discrimination against disabled persons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