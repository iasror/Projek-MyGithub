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Center for Immigration Studies finds a 3.7% depression wages from immigration from 1980 to 2000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