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have shown that exercising in middle age leads to better physical ability later in life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