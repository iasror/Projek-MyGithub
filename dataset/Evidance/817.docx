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1973, a group led by J.A. Corsellis[REF] described the typical neuropathological findings of DP after post-mortem examinations of the brains of 15 former boxers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