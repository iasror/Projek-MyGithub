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Other studies reach the conclusion that violence in video games is not causally linked with aggressive tendencies. This was the conclusion of a 1999 study by the U.S. government, prompting Surgeon General David Satcher to say, 'We clearly associate media violence to aggressive behavior. But the impact was very small compared to other things. Some may not be happy with that, but that's where the science is.'[REF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