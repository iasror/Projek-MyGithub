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Benjamin Franklin organized a lottery to raise money to purchase cannon for the defense of Philadelphia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