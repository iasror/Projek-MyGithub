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Title X has made the prevention of unintended pregnancies possible [REF]. It has allowed millions of American women to receive necessary reproductive health care, plan their pregnancies and prevent abortions. Title X is dedicated exclusively to funding family planning and reproductive health care services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