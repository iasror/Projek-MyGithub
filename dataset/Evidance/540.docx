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USA approximately 30 percent of suicides are related to alcohol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