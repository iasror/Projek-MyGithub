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the term gambling addiction is common in the recovery movement,[REF] pathological gambling is considered by the American Psychiatric Association to be an impulse control disorder rather than an addiction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