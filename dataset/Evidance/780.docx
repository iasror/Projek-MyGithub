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published in the American Journal of Public Health estimated that: 'over 886,000 deaths could have been prevented from 1991 to 2000 if African Americans had received the same care as whites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