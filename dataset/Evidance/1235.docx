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argues that an entity that monitors and controls every particle in the universe and listens to all our thoughts and prayers cannot be simple. His existence would require a 'mammoth explanation' of its own. The theory of natural selection is much simpler than the theory of the existence of such a complex being, and thus preferable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