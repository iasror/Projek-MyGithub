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opponents of affirmative action, like Ward Connerly, call it reverse discrimination, saying affirmative action requires the very discrimination it is seeking to eliminate. According to these opponents, this contradiction makes affirmative action counter-productive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