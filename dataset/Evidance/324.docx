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Journalist and author, David Sheff, believes that many skills can be learned from the gaming experience, it builds practical and intellectual skills, 'by playing video games children gain problem solving abilities, perseverance, pattern recognition, hypothesis testing, estimating skills, inductive skills, resources management, logistics mapping, memory, quick thinking and reasonable judgements'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