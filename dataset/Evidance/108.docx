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December 2007, a Russian man was beaten to death over an argument in the MMORPG Lineage II. The man was killed when his guild and a rival one challenged each other to a real-life brawl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