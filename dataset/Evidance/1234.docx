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Paley argued that, just as a watch is too complicated and too functional to have sprung into existence merely by accident, so too must all living things, with their far greater complexity, be purposefully designed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