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Latter Day Saint church founder Joseph Smith married girls as young as 13 and 14,[REF] and other Latter Day Saints married girls as young as 10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