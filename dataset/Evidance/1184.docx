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Fundamentalist Mormon sects within the Latter Day Saint movement, rejected the LDS Church's 1978 decision to allow African Americans to hold the priesthood, and continue to deny activity in the church due to race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