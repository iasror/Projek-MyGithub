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Dawkins does not claim to disprove God with absolute certainty. Instead, he suggests as a general principle that simpler explanations are preferable (see Occam's razor), and that an omniscient and omnipotent God must be extremely complex. As such he argues that the theory of a universe without a God is preferable to the theory of a universe with a God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