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Chairman of the House Oversight Committee, Darrell Issa, said the Department of Justice had 'blood on their hands'[REF] for the ATF Project Gunrunner, which saw 2,020 firearms illegally bought and shipped to Mexico under ATF supervision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