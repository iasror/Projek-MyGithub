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Euhemerus (c. 330-260 BCE) published his view that the gods were only the deified rulers, conquerors and founders of the past, and that their cults and religions were in essence the continuation of vanished kingdoms and earlier political structures [REF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