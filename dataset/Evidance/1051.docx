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While the United States is not the only source of firearms and munitions used by the cartels, ATF says that it has been established that a 'significant' percentage of their firearms originate from gun stores and other sources in the U.S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