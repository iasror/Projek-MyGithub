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of a southern Brazilian population found that &gt;80% of the population was physically inactive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