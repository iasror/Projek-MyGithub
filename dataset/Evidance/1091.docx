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November 8, Attorney General Holder stated for the first time in Congressional testimony that 'gunwalking' was used in Fast and Furious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