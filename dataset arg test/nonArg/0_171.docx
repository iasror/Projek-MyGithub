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Despite these discoveries, disbarred attorney Jack Thompson continued to erroneously claim that video games were to blame.,0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