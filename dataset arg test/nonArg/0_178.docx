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January 2010, 9-year-old Anthony Maldonado was stabbed by relative Alejandro Morales after an argument regarding Maldonado's recently purchased copy of Tony Hawk: Ride and PlayStation 3 console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