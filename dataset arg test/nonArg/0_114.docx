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portrayal of race in video games has also recently become an issue, seen in games such as the Grand Theft Auto series, 50 Cent: Bulletproof, and Def Jam: Fight for NY.,0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