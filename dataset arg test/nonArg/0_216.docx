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Grand Theft Auto San Andreas was given a rating of AO after widespread surfacing of an add-on originally deleted from the game, 'Hot Coffee,' in which the player controls a fully clothed sexual encounter.,0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