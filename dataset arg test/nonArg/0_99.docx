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Although many video games emphasize a hypermasculine identity for male characters, this may in fact reflect current gender roles and stereotypes found in Western society; whereas, video games originating from Asia often include androgynous male characters, influenced by anime, with thinner bodies, softer faces, big eyes and long hair, such as the iconic characters of Sephiroth in Final Fantasy VII and Link in the Legend of Zelda.,0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