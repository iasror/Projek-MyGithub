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addition, Flew also believes that female characters in games are usually portrayed in a narrowly stereotypical manner.,0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