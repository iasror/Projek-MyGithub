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Leblanc was reportedly obsessed with Manhunt, although investigation quickly revealed that the killer did not even own a copy of the game.,0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