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22, 1997, thirteen-year-old Noah Wilson died when his friend Yancy stabbed him in the chest with a kitchen knife.,0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