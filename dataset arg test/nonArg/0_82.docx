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most controversial video game of this nature was Rapelay, a game revolving around rape.,0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