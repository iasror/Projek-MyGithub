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For example the Catalyst Model of aggression comes from a diathesis-stress perspective, implying that aggression is due to a combination of genetic risk and environmental strain [REF].,0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