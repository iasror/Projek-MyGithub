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game takes place in 'Vice City', a fictionalized Miami, in 1986, and involves a gang war between Haitians and Cuban refugees, with the player's character getting involved and encouraging the inter-ethnic violence.,0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