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A meta-analysis by psychologist Jonathan Freedman, who reviewed over 200 published studies and found that the 'vast and overwhelming majority' did not find a causal link, also reached this conclusion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