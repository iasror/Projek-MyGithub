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has been argued there is generally a lack of quality studies which can be relied upon and that the video game industry has become an easy target for the media to blame for many modern day problems [REF].,0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