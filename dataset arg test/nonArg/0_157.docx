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September 2007, a Chinese man in Guangzhou, China, died after playing Internet video games for three consecutive days in an Internet cafe [REF].,0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