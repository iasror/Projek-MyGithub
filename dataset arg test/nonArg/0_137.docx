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 then the further you get into it, the higher level you get, the longer you have to stay on it to move onward, and then it isn't fun anymore.,0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