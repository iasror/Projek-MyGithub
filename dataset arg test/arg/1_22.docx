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several major studies by groups such as The Harvard Medical School Center for Mental Health, The Journal of Adolescent Health, and The British Medical Journal have shown no conclusive link between video game usage and violent activity.,1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